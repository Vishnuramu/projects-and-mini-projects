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VISHNU R</w:t>
        <w:br/>
        <w:t>Email: vishnur@example.com | Phone: +91 98765 43210 | Location: Chennai, India</w:t>
        <w:br/>
        <w:t>LinkedIn: linkedin.com/in/vishnur | GitHub: github.com/vishnur-dev</w:t>
      </w:r>
    </w:p>
    <w:p>
      <w:r>
        <w:t>CAREER OBJECTIVE</w:t>
        <w:br/>
        <w:t>Data enthusiast with hands-on experience in data analysis, visualization, and reporting. Strong in Python, Excel, and SQL for actionable insights.</w:t>
      </w:r>
    </w:p>
    <w:p>
      <w:r>
        <w:t>SKILLS</w:t>
        <w:br/>
        <w:t>- Tools: Excel, Power BI, Tableau</w:t>
        <w:br/>
        <w:t>- Programming: Python (Pandas, NumPy)</w:t>
        <w:br/>
        <w:t>- Database: SQL, MySQL</w:t>
        <w:br/>
        <w:t>- Concepts: Data Cleaning, Visualization, Reporting</w:t>
      </w:r>
    </w:p>
    <w:p>
      <w:r>
        <w:t>PROJECTS</w:t>
        <w:br/>
        <w:t>- Sales Data Dashboard (Power BI)</w:t>
        <w:br/>
        <w:t xml:space="preserve">  &gt; Built interactive dashboards using regional sales data with drill-down filters.</w:t>
      </w:r>
    </w:p>
    <w:p>
      <w:r>
        <w:t>- Student Marks Analysis (Python, Pandas)</w:t>
        <w:br/>
        <w:t xml:space="preserve">  &gt; Cleaned, analyzed, and visualized exam data to find subject trends.</w:t>
      </w:r>
    </w:p>
    <w:p>
      <w:r>
        <w:t>EDUCATION</w:t>
        <w:br/>
        <w:t>B.Tech in Computer Science – XYZ Engineering College, Chennai (2021–2025) | CGPA: 8.7/10</w:t>
      </w:r>
    </w:p>
    <w:p>
      <w:r>
        <w:t>CERTIFICATIONS</w:t>
        <w:br/>
        <w:t>- Data Analyst Career Track – DataCamp</w:t>
        <w:br/>
        <w:t>- Excel to SQL for Data Analysis – Coursera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