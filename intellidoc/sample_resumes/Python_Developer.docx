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VISHNU R</w:t>
        <w:br/>
        <w:t>Email: vishnur@example.com | Phone: +91 98765 43210 | Location: Chennai, India</w:t>
        <w:br/>
        <w:t>LinkedIn: linkedin.com/in/vishnur | GitHub: github.com/vishnur-dev</w:t>
      </w:r>
    </w:p>
    <w:p>
      <w:r>
        <w:t>CAREER OBJECTIVE</w:t>
        <w:br/>
        <w:t>Enthusiastic and detail-oriented Computer Science graduate with strong knowledge in Python, SQL, and machine learning. Seeking to apply my skills in backend development and data processing.</w:t>
      </w:r>
    </w:p>
    <w:p>
      <w:r>
        <w:t>SKILLS</w:t>
        <w:br/>
        <w:t>- Programming: Python, Java</w:t>
        <w:br/>
        <w:t>- Frameworks: Flask, Streamlit</w:t>
        <w:br/>
        <w:t>- Tools: Git, GitHub</w:t>
        <w:br/>
        <w:t>- Libraries: Pandas, NumPy, scikit-learn</w:t>
        <w:br/>
        <w:t>- Databases: MySQL, SQLite</w:t>
      </w:r>
    </w:p>
    <w:p>
      <w:r>
        <w:t>PROJECTS</w:t>
        <w:br/>
        <w:t>- IntelliDoc – AI Resume &amp; Skill Analyzer (Python, Streamlit)</w:t>
        <w:br/>
        <w:t xml:space="preserve">  &gt; Analyzed resumes vs job descriptions using NLP and ML to detect skill gaps and give suggestions.</w:t>
      </w:r>
    </w:p>
    <w:p>
      <w:r>
        <w:t>- Result Analytics Tool (Python, Pandas)</w:t>
        <w:br/>
        <w:t xml:space="preserve">  &gt; Built a tool to compute and visualize student performance.</w:t>
      </w:r>
    </w:p>
    <w:p>
      <w:r>
        <w:t>EDUCATION</w:t>
        <w:br/>
        <w:t>B.Tech in Computer Science – XYZ Engineering College, Chennai (2021–2025) | CGPA: 8.7/10</w:t>
      </w:r>
    </w:p>
    <w:p>
      <w:r>
        <w:t>CERTIFICATIONS</w:t>
        <w:br/>
        <w:t>- Python for Everybody – Coursera</w:t>
        <w:br/>
        <w:t>- Git &amp; GitHub – Udemy</w:t>
      </w:r>
    </w:p>
    <w:p>
      <w:r>
        <w:t>ACHIEVEMENTS</w:t>
        <w:br/>
        <w:t>- Solved 300+ DSA problems on LeetCode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