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VISHNU R</w:t>
        <w:br/>
        <w:t>Email: vishnur@example.com | Phone: +91 98765 43210 | Location: Chennai, India</w:t>
        <w:br/>
        <w:t>LinkedIn: linkedin.com/in/vishnur | GitHub: github.com/vishnur-dev</w:t>
      </w:r>
    </w:p>
    <w:p>
      <w:r>
        <w:t>CAREER OBJECTIVE</w:t>
        <w:br/>
        <w:t>Motivated fresher with full stack skills in front-end and back-end technologies. Looking to build scalable web apps with modern tech stacks.</w:t>
      </w:r>
    </w:p>
    <w:p>
      <w:r>
        <w:t>SKILLS</w:t>
        <w:br/>
        <w:t>- Frontend: HTML, CSS, JavaScript, React</w:t>
        <w:br/>
        <w:t>- Backend: Python (Flask), Node.js (Basics)</w:t>
        <w:br/>
        <w:t>- Tools: Git, GitHub, VS Code</w:t>
        <w:br/>
        <w:t>- Databases: MongoDB, MySQL</w:t>
      </w:r>
    </w:p>
    <w:p>
      <w:r>
        <w:t>PROJECTS</w:t>
        <w:br/>
        <w:t>- Portfolio Website (HTML, CSS, JS)</w:t>
        <w:br/>
        <w:t xml:space="preserve">  &gt; Built a personal website showcasing skills and projects.</w:t>
      </w:r>
    </w:p>
    <w:p>
      <w:r>
        <w:t>- Resume Analyzer Web App (Streamlit, Python)</w:t>
        <w:br/>
        <w:t xml:space="preserve">  &gt; Developed an NLP-based resume checker that compares resumes with job descriptions.</w:t>
      </w:r>
    </w:p>
    <w:p>
      <w:r>
        <w:t>EDUCATION</w:t>
        <w:br/>
        <w:t>B.Tech in Computer Science – XYZ Engineering College, Chennai (2021–2025) | CGPA: 8.7/10</w:t>
      </w:r>
    </w:p>
    <w:p>
      <w:r>
        <w:t>CERTIFICATIONS</w:t>
        <w:br/>
        <w:t>- Full Stack Development – Coursera</w:t>
        <w:br/>
        <w:t>- Responsive Web Design – freeCodeCamp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