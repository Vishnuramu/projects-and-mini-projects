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VISHNU R</w:t>
        <w:br/>
        <w:t>Email: vishnur@example.com | Phone: +91 98765 43210 | Location: Chennai, India</w:t>
        <w:br/>
        <w:t>LinkedIn: linkedin.com/in/vishnur | GitHub: github.com/vishnur-dev</w:t>
      </w:r>
    </w:p>
    <w:p>
      <w:r>
        <w:t>CAREER OBJECTIVE</w:t>
        <w:br/>
        <w:t>Self-motivated Java developer with a strong foundation in backend development, REST APIs, and database integration. Eager to contribute to scalable backend systems.</w:t>
      </w:r>
    </w:p>
    <w:p>
      <w:r>
        <w:t>SKILLS</w:t>
        <w:br/>
        <w:t>- Programming: Java, Python</w:t>
        <w:br/>
        <w:t>- Frameworks: Spring Boot, Hibernate</w:t>
        <w:br/>
        <w:t>- Databases: MySQL, PostgreSQL</w:t>
        <w:br/>
        <w:t>- Tools: Git, Postman</w:t>
      </w:r>
    </w:p>
    <w:p>
      <w:r>
        <w:t>PROJECTS</w:t>
        <w:br/>
        <w:t>- E-Commerce Backend API (Java, Spring Boot)</w:t>
        <w:br/>
        <w:t xml:space="preserve">  &gt; Created REST APIs for product listing, cart, and checkout functionality with database support.</w:t>
      </w:r>
    </w:p>
    <w:p>
      <w:r>
        <w:t>- IntelliDoc Skill Analyzer (Java + Python integration)</w:t>
        <w:br/>
        <w:t xml:space="preserve">  &gt; Assisted in backend logic for job-resume matching logic.</w:t>
      </w:r>
    </w:p>
    <w:p>
      <w:r>
        <w:t>EDUCATION</w:t>
        <w:br/>
        <w:t>B.Tech in Computer Science – XYZ Engineering College, Chennai (2021–2025) | CGPA: 8.7/10</w:t>
      </w:r>
    </w:p>
    <w:p>
      <w:r>
        <w:t>CERTIFICATIONS</w:t>
        <w:br/>
        <w:t>- Java Programming Masterclass – Udemy</w:t>
        <w:br/>
        <w:t>- REST API Testing – Postman</w:t>
      </w:r>
    </w:p>
    <w:p>
      <w:r>
        <w:t>ACHIEVEMENTS</w:t>
        <w:br/>
        <w:t>- Built 3 backend microservices in college-level hackathons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